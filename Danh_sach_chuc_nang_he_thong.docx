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F5B36" w14:textId="77777777" w:rsidR="00646013" w:rsidRDefault="00676949">
      <w:pPr>
        <w:pStyle w:val="Title"/>
      </w:pPr>
      <w:r>
        <w:t>Danh sách ch</w:t>
      </w:r>
      <w:r>
        <w:t>ứ</w:t>
      </w:r>
      <w:r>
        <w:t>c năng 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đ</w:t>
      </w:r>
      <w:r>
        <w:t>ặ</w:t>
      </w:r>
      <w:r>
        <w:t>t thi công h</w:t>
      </w:r>
      <w:r>
        <w:t>ồ</w:t>
      </w:r>
      <w:r>
        <w:t xml:space="preserve"> cá Koi</w:t>
      </w:r>
    </w:p>
    <w:p w14:paraId="003B0DB9" w14:textId="77777777" w:rsidR="00646013" w:rsidRDefault="00676949">
      <w:pPr>
        <w:pStyle w:val="Heading1"/>
      </w:pPr>
      <w:r>
        <w:t>Ch</w:t>
      </w:r>
      <w:r>
        <w:t>ứ</w:t>
      </w:r>
      <w:r>
        <w:t>c năng dành cho Guest</w:t>
      </w:r>
    </w:p>
    <w:p w14:paraId="748A2348" w14:textId="77777777" w:rsidR="00646013" w:rsidRDefault="00676949">
      <w:r>
        <w:t>Xem thông tin v</w:t>
      </w:r>
      <w:r>
        <w:t>ề</w:t>
      </w:r>
      <w:r>
        <w:t xml:space="preserve"> công ty, các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h</w:t>
      </w:r>
      <w:r>
        <w:t>ồ</w:t>
      </w:r>
      <w:r>
        <w:t xml:space="preserve"> cá Koi, d</w:t>
      </w:r>
      <w:r>
        <w:t>ự</w:t>
      </w:r>
      <w:r>
        <w:t xml:space="preserve"> án đã tri</w:t>
      </w:r>
      <w:r>
        <w:t>ể</w:t>
      </w:r>
      <w:r>
        <w:t>n khai.</w:t>
      </w:r>
    </w:p>
    <w:p w14:paraId="72788062" w14:textId="77777777" w:rsidR="00646013" w:rsidRDefault="00676949">
      <w:r>
        <w:t>Xem blog chia s</w:t>
      </w:r>
      <w:r>
        <w:t>ẻ</w:t>
      </w:r>
      <w:r>
        <w:t xml:space="preserve"> v</w:t>
      </w:r>
      <w:r>
        <w:t>ề</w:t>
      </w:r>
      <w:r>
        <w:t xml:space="preserve"> h</w:t>
      </w:r>
      <w:r>
        <w:t>ồ</w:t>
      </w:r>
      <w:r>
        <w:t xml:space="preserve"> cá Koi.</w:t>
      </w:r>
    </w:p>
    <w:p w14:paraId="13E2282A" w14:textId="77777777" w:rsidR="00646013" w:rsidRDefault="00676949">
      <w:r>
        <w:t>Đăng ký tài kho</w:t>
      </w:r>
      <w:r>
        <w:t>ả</w:t>
      </w:r>
      <w:r>
        <w:t>n đ</w:t>
      </w:r>
      <w:r>
        <w:t>ể</w:t>
      </w:r>
      <w:r>
        <w:t xml:space="preserve"> tr</w:t>
      </w:r>
      <w:r>
        <w:t>ở</w:t>
      </w:r>
      <w:r>
        <w:t xml:space="preserve"> thành Customer:</w:t>
      </w:r>
    </w:p>
    <w:p w14:paraId="662B90C6" w14:textId="77777777" w:rsidR="00646013" w:rsidRDefault="00676949">
      <w:r>
        <w:t xml:space="preserve">   - Nh</w:t>
      </w:r>
      <w:r>
        <w:t>ậ</w:t>
      </w:r>
      <w:r>
        <w:t>p thông tin cá nhân đ</w:t>
      </w:r>
      <w:r>
        <w:t>ể</w:t>
      </w:r>
      <w:r>
        <w:t xml:space="preserve"> t</w:t>
      </w:r>
      <w:r>
        <w:t>ạ</w:t>
      </w:r>
      <w:r>
        <w:t>o tài kho</w:t>
      </w:r>
      <w:r>
        <w:t>ả</w:t>
      </w:r>
      <w:r>
        <w:t>n.</w:t>
      </w:r>
    </w:p>
    <w:p w14:paraId="305DDAA4" w14:textId="77777777" w:rsidR="00646013" w:rsidRDefault="00676949">
      <w:r>
        <w:t xml:space="preserve">   - Xác nh</w:t>
      </w:r>
      <w:r>
        <w:t>ậ</w:t>
      </w:r>
      <w:r>
        <w:t>n email ho</w:t>
      </w:r>
      <w:r>
        <w:t>ặ</w:t>
      </w:r>
      <w:r>
        <w:t>c s</w:t>
      </w:r>
      <w:r>
        <w:t>ố</w:t>
      </w:r>
      <w:r>
        <w:t xml:space="preserve"> đi</w:t>
      </w:r>
      <w:r>
        <w:t>ệ</w:t>
      </w:r>
      <w:r>
        <w:t>n tho</w:t>
      </w:r>
      <w:r>
        <w:t>ạ</w:t>
      </w:r>
      <w:r>
        <w:t>i đ</w:t>
      </w:r>
      <w:r>
        <w:t>ể</w:t>
      </w:r>
      <w:r>
        <w:t xml:space="preserve"> hoàn t</w:t>
      </w:r>
      <w:r>
        <w:t>ấ</w:t>
      </w:r>
      <w:r>
        <w:t>t đăng ký.</w:t>
      </w:r>
    </w:p>
    <w:p w14:paraId="1B998FD6" w14:textId="77777777" w:rsidR="00646013" w:rsidRDefault="00676949">
      <w:pPr>
        <w:pStyle w:val="Heading1"/>
      </w:pPr>
      <w:r>
        <w:t>Ch</w:t>
      </w:r>
      <w:r>
        <w:t>ứ</w:t>
      </w:r>
      <w:r>
        <w:t>c năng dành cho Customer</w:t>
      </w:r>
    </w:p>
    <w:p w14:paraId="6D2FB871" w14:textId="77777777" w:rsidR="00646013" w:rsidRDefault="00676949">
      <w:r>
        <w:t>G</w:t>
      </w:r>
      <w:r>
        <w:t>ử</w:t>
      </w:r>
      <w:r>
        <w:t>i yêu c</w:t>
      </w:r>
      <w:r>
        <w:t>ầ</w:t>
      </w:r>
      <w:r>
        <w:t>u thi</w:t>
      </w:r>
      <w:r>
        <w:t>ế</w:t>
      </w:r>
      <w:r>
        <w:t>t k</w:t>
      </w:r>
      <w:r>
        <w:t>ế</w:t>
      </w:r>
      <w:r>
        <w:t xml:space="preserve"> và thi công h</w:t>
      </w:r>
      <w:r>
        <w:t>ồ</w:t>
      </w:r>
      <w:r>
        <w:t xml:space="preserve"> cá Koi:</w:t>
      </w:r>
    </w:p>
    <w:p w14:paraId="5AC3ADA0" w14:textId="77777777" w:rsidR="00646013" w:rsidRDefault="00676949">
      <w:r>
        <w:t xml:space="preserve">   - G</w:t>
      </w:r>
      <w:r>
        <w:t>ử</w:t>
      </w:r>
      <w:r>
        <w:t>i yêu c</w:t>
      </w:r>
      <w:r>
        <w:t>ầ</w:t>
      </w:r>
      <w:r>
        <w:t>u thi</w:t>
      </w:r>
      <w:r>
        <w:t>ế</w:t>
      </w:r>
      <w:r>
        <w:t>t k</w:t>
      </w:r>
      <w:r>
        <w:t>ế</w:t>
      </w:r>
      <w:r>
        <w:t xml:space="preserve"> theo m</w:t>
      </w:r>
      <w:r>
        <w:t>ẫ</w:t>
      </w:r>
      <w:r>
        <w:t>u có s</w:t>
      </w:r>
      <w:r>
        <w:t>ẵ</w:t>
      </w:r>
      <w:r>
        <w:t>n c</w:t>
      </w:r>
      <w:r>
        <w:t>ủ</w:t>
      </w:r>
      <w:r>
        <w:t>a công ty.</w:t>
      </w:r>
    </w:p>
    <w:p w14:paraId="1FE8C697" w14:textId="77777777" w:rsidR="00646013" w:rsidRDefault="00676949">
      <w:r>
        <w:t xml:space="preserve">   - G</w:t>
      </w:r>
      <w:r>
        <w:t>ử</w:t>
      </w:r>
      <w:r>
        <w:t>i yêu c</w:t>
      </w:r>
      <w:r>
        <w:t>ầ</w:t>
      </w:r>
      <w:r>
        <w:t>u thi</w:t>
      </w:r>
      <w:r>
        <w:t>ế</w:t>
      </w:r>
      <w:r>
        <w:t xml:space="preserve">t </w:t>
      </w:r>
      <w:r>
        <w:t>k</w:t>
      </w:r>
      <w:r>
        <w:t>ế</w:t>
      </w:r>
      <w:r>
        <w:t xml:space="preserve"> theo ý tư</w:t>
      </w:r>
      <w:r>
        <w:t>ở</w:t>
      </w:r>
      <w:r>
        <w:t>ng riêng c</w:t>
      </w:r>
      <w:r>
        <w:t>ủ</w:t>
      </w:r>
      <w:r>
        <w:t>a khách hàng.</w:t>
      </w:r>
    </w:p>
    <w:p w14:paraId="4017652C" w14:textId="77777777" w:rsidR="00646013" w:rsidRDefault="00676949">
      <w:r>
        <w:t>Theo dõi quá trình thi công h</w:t>
      </w:r>
      <w:r>
        <w:t>ồ</w:t>
      </w:r>
      <w:r>
        <w:t xml:space="preserve"> cá Koi:</w:t>
      </w:r>
    </w:p>
    <w:p w14:paraId="5C912C6A" w14:textId="77777777" w:rsidR="00646013" w:rsidRDefault="00676949">
      <w:r>
        <w:t xml:space="preserve">   - Xem chi ti</w:t>
      </w:r>
      <w:r>
        <w:t>ế</w:t>
      </w:r>
      <w:r>
        <w:t>t tư v</w:t>
      </w:r>
      <w:r>
        <w:t>ấ</w:t>
      </w:r>
      <w:r>
        <w:t>n v</w:t>
      </w:r>
      <w:r>
        <w:t>ề</w:t>
      </w:r>
      <w:r>
        <w:t xml:space="preserve"> h</w:t>
      </w:r>
      <w:r>
        <w:t>ồ</w:t>
      </w:r>
      <w:r>
        <w:t xml:space="preserve"> cá (ý tư</w:t>
      </w:r>
      <w:r>
        <w:t>ở</w:t>
      </w:r>
      <w:r>
        <w:t>ng, phong cách).</w:t>
      </w:r>
    </w:p>
    <w:p w14:paraId="4861B9C5" w14:textId="77777777" w:rsidR="00646013" w:rsidRDefault="00676949">
      <w:r>
        <w:t xml:space="preserve">   - Xem báo giá và nhi</w:t>
      </w:r>
      <w:r>
        <w:t>ệ</w:t>
      </w:r>
      <w:r>
        <w:t>m v</w:t>
      </w:r>
      <w:r>
        <w:t>ụ</w:t>
      </w:r>
      <w:r>
        <w:t xml:space="preserve"> thi</w:t>
      </w:r>
      <w:r>
        <w:t>ế</w:t>
      </w:r>
      <w:r>
        <w:t>t k</w:t>
      </w:r>
      <w:r>
        <w:t>ế</w:t>
      </w:r>
      <w:r>
        <w:t>.</w:t>
      </w:r>
    </w:p>
    <w:p w14:paraId="68209D8B" w14:textId="77777777" w:rsidR="00646013" w:rsidRDefault="00676949">
      <w:r>
        <w:t xml:space="preserve">   - Xem h</w:t>
      </w:r>
      <w:r>
        <w:t>ồ</w:t>
      </w:r>
      <w:r>
        <w:t xml:space="preserve"> sơ thi</w:t>
      </w:r>
      <w:r>
        <w:t>ế</w:t>
      </w:r>
      <w:r>
        <w:t>t k</w:t>
      </w:r>
      <w:r>
        <w:t>ế</w:t>
      </w:r>
      <w:r>
        <w:t xml:space="preserve"> sơ b</w:t>
      </w:r>
      <w:r>
        <w:t>ộ</w:t>
      </w:r>
      <w:r>
        <w:t xml:space="preserve"> và thi công.</w:t>
      </w:r>
    </w:p>
    <w:p w14:paraId="4648DBAD" w14:textId="77777777" w:rsidR="00646013" w:rsidRDefault="00676949">
      <w:r>
        <w:t xml:space="preserve">   - Xem ti</w:t>
      </w:r>
      <w:r>
        <w:t>ế</w:t>
      </w:r>
      <w:r>
        <w:t>n đ</w:t>
      </w:r>
      <w:r>
        <w:t>ộ</w:t>
      </w:r>
      <w:r>
        <w:t xml:space="preserve"> thi công t</w:t>
      </w:r>
      <w:r>
        <w:t>ừ</w:t>
      </w:r>
      <w:r>
        <w:t xml:space="preserve"> đ</w:t>
      </w:r>
      <w:r>
        <w:t>ầ</w:t>
      </w:r>
      <w:r>
        <w:t>u đ</w:t>
      </w:r>
      <w:r>
        <w:t>ế</w:t>
      </w:r>
      <w:r>
        <w:t>n khi</w:t>
      </w:r>
      <w:r>
        <w:t xml:space="preserve"> hoàn thi</w:t>
      </w:r>
      <w:r>
        <w:t>ệ</w:t>
      </w:r>
      <w:r>
        <w:t>n.</w:t>
      </w:r>
    </w:p>
    <w:p w14:paraId="74205130" w14:textId="77777777" w:rsidR="00646013" w:rsidRDefault="00676949">
      <w:r>
        <w:t xml:space="preserve">   - Xem l</w:t>
      </w:r>
      <w:r>
        <w:t>ị</w:t>
      </w:r>
      <w:r>
        <w:t>ch nghi</w:t>
      </w:r>
      <w:r>
        <w:t>ệ</w:t>
      </w:r>
      <w:r>
        <w:t>m thu, bàn giao và b</w:t>
      </w:r>
      <w:r>
        <w:t>ả</w:t>
      </w:r>
      <w:r>
        <w:t>o dư</w:t>
      </w:r>
      <w:r>
        <w:t>ỡ</w:t>
      </w:r>
      <w:r>
        <w:t>ng.</w:t>
      </w:r>
    </w:p>
    <w:p w14:paraId="16D79A5F" w14:textId="77777777" w:rsidR="00646013" w:rsidRDefault="00676949">
      <w:r>
        <w:t>Đăng ký d</w:t>
      </w:r>
      <w:r>
        <w:t>ị</w:t>
      </w:r>
      <w:r>
        <w:t>ch v</w:t>
      </w:r>
      <w:r>
        <w:t>ụ</w:t>
      </w:r>
      <w:r>
        <w:t xml:space="preserve"> chăm sóc và b</w:t>
      </w:r>
      <w:r>
        <w:t>ả</w:t>
      </w:r>
      <w:r>
        <w:t>o dư</w:t>
      </w:r>
      <w:r>
        <w:t>ỡ</w:t>
      </w:r>
      <w:r>
        <w:t>ng:</w:t>
      </w:r>
    </w:p>
    <w:p w14:paraId="6849F2C5" w14:textId="77777777" w:rsidR="00646013" w:rsidRDefault="00676949">
      <w:r>
        <w:t xml:space="preserve">   - Đăng ký b</w:t>
      </w:r>
      <w:r>
        <w:t>ả</w:t>
      </w:r>
      <w:r>
        <w:t>o dư</w:t>
      </w:r>
      <w:r>
        <w:t>ỡ</w:t>
      </w:r>
      <w:r>
        <w:t>ng đ</w:t>
      </w:r>
      <w:r>
        <w:t>ị</w:t>
      </w:r>
      <w:r>
        <w:t>nh k</w:t>
      </w:r>
      <w:r>
        <w:t>ỳ</w:t>
      </w:r>
      <w:r>
        <w:t>.</w:t>
      </w:r>
    </w:p>
    <w:p w14:paraId="77F35B9C" w14:textId="77777777" w:rsidR="00646013" w:rsidRDefault="00676949">
      <w:r>
        <w:t xml:space="preserve">   - Đăng ký d</w:t>
      </w:r>
      <w:r>
        <w:t>ị</w:t>
      </w:r>
      <w:r>
        <w:t>ch v</w:t>
      </w:r>
      <w:r>
        <w:t>ụ</w:t>
      </w:r>
      <w:r>
        <w:t xml:space="preserve"> b</w:t>
      </w:r>
      <w:r>
        <w:t>ả</w:t>
      </w:r>
      <w:r>
        <w:t>o dư</w:t>
      </w:r>
      <w:r>
        <w:t>ỡ</w:t>
      </w:r>
      <w:r>
        <w:t>ng theo yêu c</w:t>
      </w:r>
      <w:r>
        <w:t>ầ</w:t>
      </w:r>
      <w:r>
        <w:t>u.</w:t>
      </w:r>
    </w:p>
    <w:p w14:paraId="4E0E6D07" w14:textId="77777777" w:rsidR="00646013" w:rsidRDefault="00676949">
      <w:r>
        <w:t>Qu</w:t>
      </w:r>
      <w:r>
        <w:t>ả</w:t>
      </w:r>
      <w:r>
        <w:t>n lý thanh toán và hóa đơn:</w:t>
      </w:r>
    </w:p>
    <w:p w14:paraId="1A797B0A" w14:textId="77777777" w:rsidR="00646013" w:rsidRDefault="00676949">
      <w:r>
        <w:t xml:space="preserve">   - Xem hóa đơn thanh toán.</w:t>
      </w:r>
    </w:p>
    <w:p w14:paraId="4171EBC6" w14:textId="77777777" w:rsidR="00646013" w:rsidRDefault="00676949">
      <w:r>
        <w:t xml:space="preserve">   - Th</w:t>
      </w:r>
      <w:r>
        <w:t>ự</w:t>
      </w:r>
      <w:r>
        <w:t>c hi</w:t>
      </w:r>
      <w:r>
        <w:t>ệ</w:t>
      </w:r>
      <w:r>
        <w:t>n tha</w:t>
      </w:r>
      <w:r>
        <w:t>nh toán.</w:t>
      </w:r>
    </w:p>
    <w:p w14:paraId="4A6EED29" w14:textId="77777777" w:rsidR="00646013" w:rsidRDefault="00676949">
      <w:r>
        <w:lastRenderedPageBreak/>
        <w:t xml:space="preserve">   - Xem l</w:t>
      </w:r>
      <w:r>
        <w:t>ị</w:t>
      </w:r>
      <w:r>
        <w:t>ch s</w:t>
      </w:r>
      <w:r>
        <w:t>ử</w:t>
      </w:r>
      <w:r>
        <w:t xml:space="preserve"> thanh toán.</w:t>
      </w:r>
    </w:p>
    <w:p w14:paraId="1C8D1CC2" w14:textId="77777777" w:rsidR="00646013" w:rsidRDefault="00676949">
      <w:r>
        <w:t>Qu</w:t>
      </w:r>
      <w:r>
        <w:t>ả</w:t>
      </w:r>
      <w:r>
        <w:t>n lý khuy</w:t>
      </w:r>
      <w:r>
        <w:t>ế</w:t>
      </w:r>
      <w:r>
        <w:t>n mãi và tích đi</w:t>
      </w:r>
      <w:r>
        <w:t>ể</w:t>
      </w:r>
      <w:r>
        <w:t>m:</w:t>
      </w:r>
    </w:p>
    <w:p w14:paraId="6C94F04D" w14:textId="77777777" w:rsidR="00646013" w:rsidRDefault="00676949">
      <w:r>
        <w:t xml:space="preserve">   - Tham gia chương trình khuy</w:t>
      </w:r>
      <w:r>
        <w:t>ế</w:t>
      </w:r>
      <w:r>
        <w:t>n mãi.</w:t>
      </w:r>
    </w:p>
    <w:p w14:paraId="28D3B229" w14:textId="77777777" w:rsidR="00646013" w:rsidRDefault="00676949">
      <w:r>
        <w:t xml:space="preserve">   - Xem và tích lũy đi</w:t>
      </w:r>
      <w:r>
        <w:t>ể</w:t>
      </w:r>
      <w:r>
        <w:t>m thư</w:t>
      </w:r>
      <w:r>
        <w:t>ở</w:t>
      </w:r>
      <w:r>
        <w:t>ng.</w:t>
      </w:r>
    </w:p>
    <w:p w14:paraId="5C668FDB" w14:textId="77777777" w:rsidR="00646013" w:rsidRDefault="00676949">
      <w:r>
        <w:t>Qu</w:t>
      </w:r>
      <w:r>
        <w:t>ả</w:t>
      </w:r>
      <w:r>
        <w:t>n lý ph</w:t>
      </w:r>
      <w:r>
        <w:t>ả</w:t>
      </w:r>
      <w:r>
        <w:t>n h</w:t>
      </w:r>
      <w:r>
        <w:t>ồ</w:t>
      </w:r>
      <w:r>
        <w:t>i và đánh giá:</w:t>
      </w:r>
    </w:p>
    <w:p w14:paraId="65A9B0E7" w14:textId="77777777" w:rsidR="00646013" w:rsidRDefault="00676949">
      <w:r>
        <w:t xml:space="preserve">   - G</w:t>
      </w:r>
      <w:r>
        <w:t>ử</w:t>
      </w:r>
      <w:r>
        <w:t>i ph</w:t>
      </w:r>
      <w:r>
        <w:t>ả</w:t>
      </w:r>
      <w:r>
        <w:t>n h</w:t>
      </w:r>
      <w:r>
        <w:t>ồ</w:t>
      </w:r>
      <w:r>
        <w:t>i v</w:t>
      </w:r>
      <w:r>
        <w:t>ề</w:t>
      </w:r>
      <w:r>
        <w:t xml:space="preserve"> s</w:t>
      </w:r>
      <w:r>
        <w:t>ả</w:t>
      </w:r>
      <w:r>
        <w:t>n ph</w:t>
      </w:r>
      <w:r>
        <w:t>ẩ</w:t>
      </w:r>
      <w:r>
        <w:t>m và d</w:t>
      </w:r>
      <w:r>
        <w:t>ị</w:t>
      </w:r>
      <w:r>
        <w:t>ch v</w:t>
      </w:r>
      <w:r>
        <w:t>ụ</w:t>
      </w:r>
      <w:r>
        <w:t>.</w:t>
      </w:r>
    </w:p>
    <w:p w14:paraId="39F480C9" w14:textId="77777777" w:rsidR="00646013" w:rsidRDefault="00676949">
      <w:r>
        <w:t xml:space="preserve">   - Xem l</w:t>
      </w:r>
      <w:r>
        <w:t>ạ</w:t>
      </w:r>
      <w:r>
        <w:t>i đánh giá c</w:t>
      </w:r>
      <w:r>
        <w:t>ủ</w:t>
      </w:r>
      <w:r>
        <w:t>a mình.</w:t>
      </w:r>
    </w:p>
    <w:p w14:paraId="73FD63F3" w14:textId="77777777" w:rsidR="00646013" w:rsidRDefault="00676949">
      <w:r>
        <w:t>Qu</w:t>
      </w:r>
      <w:r>
        <w:t>ả</w:t>
      </w:r>
      <w:r>
        <w:t xml:space="preserve">n lý </w:t>
      </w:r>
      <w:r>
        <w:t>h</w:t>
      </w:r>
      <w:r>
        <w:t>ồ</w:t>
      </w:r>
      <w:r>
        <w:t xml:space="preserve"> sơ khách hàng và l</w:t>
      </w:r>
      <w:r>
        <w:t>ị</w:t>
      </w:r>
      <w:r>
        <w:t>ch s</w:t>
      </w:r>
      <w:r>
        <w:t>ử</w:t>
      </w:r>
      <w:r>
        <w:t xml:space="preserve"> đơn hàng:</w:t>
      </w:r>
    </w:p>
    <w:p w14:paraId="5AF065AD" w14:textId="77777777" w:rsidR="00646013" w:rsidRDefault="00676949">
      <w:r>
        <w:t xml:space="preserve">   - C</w:t>
      </w:r>
      <w:r>
        <w:t>ậ</w:t>
      </w:r>
      <w:r>
        <w:t>p nh</w:t>
      </w:r>
      <w:r>
        <w:t>ậ</w:t>
      </w:r>
      <w:r>
        <w:t>t h</w:t>
      </w:r>
      <w:r>
        <w:t>ồ</w:t>
      </w:r>
      <w:r>
        <w:t xml:space="preserve"> sơ cá nhân.</w:t>
      </w:r>
    </w:p>
    <w:p w14:paraId="53797630" w14:textId="77777777" w:rsidR="00646013" w:rsidRDefault="00676949">
      <w:r>
        <w:t xml:space="preserve">   - Xem l</w:t>
      </w:r>
      <w:r>
        <w:t>ị</w:t>
      </w:r>
      <w:r>
        <w:t>ch s</w:t>
      </w:r>
      <w:r>
        <w:t>ử</w:t>
      </w:r>
      <w:r>
        <w:t xml:space="preserve"> đơn hàng thi công.</w:t>
      </w:r>
    </w:p>
    <w:p w14:paraId="75B7EF31" w14:textId="77777777" w:rsidR="00646013" w:rsidRDefault="00676949">
      <w:r>
        <w:t>Đăng nh</w:t>
      </w:r>
      <w:r>
        <w:t>ậ</w:t>
      </w:r>
      <w:r>
        <w:t>p và qu</w:t>
      </w:r>
      <w:r>
        <w:t>ả</w:t>
      </w:r>
      <w:r>
        <w:t>n lý tài kho</w:t>
      </w:r>
      <w:r>
        <w:t>ả</w:t>
      </w:r>
      <w:r>
        <w:t>n:</w:t>
      </w:r>
    </w:p>
    <w:p w14:paraId="2C603040" w14:textId="77777777" w:rsidR="00646013" w:rsidRDefault="00676949">
      <w:r>
        <w:t xml:space="preserve">   - Đăng nh</w:t>
      </w:r>
      <w:r>
        <w:t>ậ</w:t>
      </w:r>
      <w:r>
        <w:t>p vào h</w:t>
      </w:r>
      <w:r>
        <w:t>ệ</w:t>
      </w:r>
      <w:r>
        <w:t xml:space="preserve"> th</w:t>
      </w:r>
      <w:r>
        <w:t>ố</w:t>
      </w:r>
      <w:r>
        <w:t>ng.</w:t>
      </w:r>
    </w:p>
    <w:p w14:paraId="0127CE10" w14:textId="77777777" w:rsidR="00646013" w:rsidRDefault="00676949">
      <w:r>
        <w:t xml:space="preserve">   - C</w:t>
      </w:r>
      <w:r>
        <w:t>ậ</w:t>
      </w:r>
      <w:r>
        <w:t>p nh</w:t>
      </w:r>
      <w:r>
        <w:t>ậ</w:t>
      </w:r>
      <w:r>
        <w:t>t thông tin tài kho</w:t>
      </w:r>
      <w:r>
        <w:t>ả</w:t>
      </w:r>
      <w:r>
        <w:t>n.</w:t>
      </w:r>
    </w:p>
    <w:p w14:paraId="6F18E1E0" w14:textId="77777777" w:rsidR="00646013" w:rsidRDefault="00676949">
      <w:r>
        <w:t xml:space="preserve">   - Đ</w:t>
      </w:r>
      <w:r>
        <w:t>ổ</w:t>
      </w:r>
      <w:r>
        <w:t>i m</w:t>
      </w:r>
      <w:r>
        <w:t>ậ</w:t>
      </w:r>
      <w:r>
        <w:t>t kh</w:t>
      </w:r>
      <w:r>
        <w:t>ẩ</w:t>
      </w:r>
      <w:r>
        <w:t>u.</w:t>
      </w:r>
    </w:p>
    <w:p w14:paraId="289E32B5" w14:textId="77777777" w:rsidR="00646013" w:rsidRDefault="00676949">
      <w:pPr>
        <w:pStyle w:val="Heading1"/>
      </w:pPr>
      <w:r>
        <w:t>Ch</w:t>
      </w:r>
      <w:r>
        <w:t>ứ</w:t>
      </w:r>
      <w:r>
        <w:t>c năng dành cho Consulting Staff</w:t>
      </w:r>
    </w:p>
    <w:p w14:paraId="580C1129" w14:textId="77777777" w:rsidR="00646013" w:rsidRDefault="00676949">
      <w:r>
        <w:t>Tư</w:t>
      </w:r>
      <w:r>
        <w:t xml:space="preserve"> v</w:t>
      </w:r>
      <w:r>
        <w:t>ấ</w:t>
      </w:r>
      <w:r>
        <w:t>n thi</w:t>
      </w:r>
      <w:r>
        <w:t>ế</w:t>
      </w:r>
      <w:r>
        <w:t>t k</w:t>
      </w:r>
      <w:r>
        <w:t>ế</w:t>
      </w:r>
      <w:r>
        <w:t xml:space="preserve"> h</w:t>
      </w:r>
      <w:r>
        <w:t>ồ</w:t>
      </w:r>
      <w:r>
        <w:t xml:space="preserve"> cá Koi:</w:t>
      </w:r>
    </w:p>
    <w:p w14:paraId="61FB2FB4" w14:textId="77777777" w:rsidR="00646013" w:rsidRDefault="00676949">
      <w:r>
        <w:t xml:space="preserve">   - Tư v</w:t>
      </w:r>
      <w:r>
        <w:t>ấ</w:t>
      </w:r>
      <w:r>
        <w:t>n khách hàng v</w:t>
      </w:r>
      <w:r>
        <w:t>ề</w:t>
      </w:r>
      <w:r>
        <w:t xml:space="preserve"> ý tư</w:t>
      </w:r>
      <w:r>
        <w:t>ở</w:t>
      </w:r>
      <w:r>
        <w:t>ng thi</w:t>
      </w:r>
      <w:r>
        <w:t>ế</w:t>
      </w:r>
      <w:r>
        <w:t>t k</w:t>
      </w:r>
      <w:r>
        <w:t>ế</w:t>
      </w:r>
      <w:r>
        <w:t xml:space="preserve"> và phong cách.</w:t>
      </w:r>
    </w:p>
    <w:p w14:paraId="7C61F61C" w14:textId="77777777" w:rsidR="00646013" w:rsidRDefault="00676949">
      <w:r>
        <w:t xml:space="preserve">   - Đ</w:t>
      </w:r>
      <w:r>
        <w:t>ề</w:t>
      </w:r>
      <w:r>
        <w:t xml:space="preserve"> xu</w:t>
      </w:r>
      <w:r>
        <w:t>ấ</w:t>
      </w:r>
      <w:r>
        <w:t>t cách b</w:t>
      </w:r>
      <w:r>
        <w:t>ố</w:t>
      </w:r>
      <w:r>
        <w:t xml:space="preserve"> trí h</w:t>
      </w:r>
      <w:r>
        <w:t>ồ</w:t>
      </w:r>
      <w:r>
        <w:t xml:space="preserve"> cá Koi theo không gian c</w:t>
      </w:r>
      <w:r>
        <w:t>ủ</w:t>
      </w:r>
      <w:r>
        <w:t>a khách hàng.</w:t>
      </w:r>
    </w:p>
    <w:p w14:paraId="552B9BB0" w14:textId="77777777" w:rsidR="00646013" w:rsidRDefault="00676949">
      <w:r>
        <w:t xml:space="preserve">   - Ư</w:t>
      </w:r>
      <w:r>
        <w:t>ớ</w:t>
      </w:r>
      <w:r>
        <w:t>c lư</w:t>
      </w:r>
      <w:r>
        <w:t>ợ</w:t>
      </w:r>
      <w:r>
        <w:t>ng chi phí thi</w:t>
      </w:r>
      <w:r>
        <w:t>ế</w:t>
      </w:r>
      <w:r>
        <w:t>t k</w:t>
      </w:r>
      <w:r>
        <w:t>ế</w:t>
      </w:r>
      <w:r>
        <w:t xml:space="preserve"> và thi công cho khách hàng.</w:t>
      </w:r>
    </w:p>
    <w:p w14:paraId="0500912C" w14:textId="77777777" w:rsidR="00646013" w:rsidRDefault="00676949">
      <w:r>
        <w:t>L</w:t>
      </w:r>
      <w:r>
        <w:t>ậ</w:t>
      </w:r>
      <w:r>
        <w:t>p báo giá và nhi</w:t>
      </w:r>
      <w:r>
        <w:t>ệ</w:t>
      </w:r>
      <w:r>
        <w:t>m v</w:t>
      </w:r>
      <w:r>
        <w:t>ụ</w:t>
      </w:r>
      <w:r>
        <w:t xml:space="preserve"> thi</w:t>
      </w:r>
      <w:r>
        <w:t>ế</w:t>
      </w:r>
      <w:r>
        <w:t>t k</w:t>
      </w:r>
      <w:r>
        <w:t>ế</w:t>
      </w:r>
      <w:r>
        <w:t>:</w:t>
      </w:r>
    </w:p>
    <w:p w14:paraId="01CDFD7C" w14:textId="77777777" w:rsidR="00646013" w:rsidRDefault="00676949">
      <w:r>
        <w:t xml:space="preserve">   - Chu</w:t>
      </w:r>
      <w:r>
        <w:t>ẩ</w:t>
      </w:r>
      <w:r>
        <w:t>n b</w:t>
      </w:r>
      <w:r>
        <w:t>ị</w:t>
      </w:r>
      <w:r>
        <w:t xml:space="preserve"> báo giá chi ti</w:t>
      </w:r>
      <w:r>
        <w:t>ế</w:t>
      </w:r>
      <w:r>
        <w:t>t cho khách hàng d</w:t>
      </w:r>
      <w:r>
        <w:t>ự</w:t>
      </w:r>
      <w:r>
        <w:t>a trên yêu c</w:t>
      </w:r>
      <w:r>
        <w:t>ầ</w:t>
      </w:r>
      <w:r>
        <w:t>u thi</w:t>
      </w:r>
      <w:r>
        <w:t>ế</w:t>
      </w:r>
      <w:r>
        <w:t>t k</w:t>
      </w:r>
      <w:r>
        <w:t>ế</w:t>
      </w:r>
      <w:r>
        <w:t>.</w:t>
      </w:r>
    </w:p>
    <w:p w14:paraId="56822FE0" w14:textId="77777777" w:rsidR="00646013" w:rsidRDefault="00676949">
      <w:r>
        <w:t xml:space="preserve">   - L</w:t>
      </w:r>
      <w:r>
        <w:t>ậ</w:t>
      </w:r>
      <w:r>
        <w:t>p danh sách các nhi</w:t>
      </w:r>
      <w:r>
        <w:t>ệ</w:t>
      </w:r>
      <w:r>
        <w:t>m v</w:t>
      </w:r>
      <w:r>
        <w:t>ụ</w:t>
      </w:r>
      <w:r>
        <w:t xml:space="preserve"> thi</w:t>
      </w:r>
      <w:r>
        <w:t>ế</w:t>
      </w:r>
      <w:r>
        <w:t>t k</w:t>
      </w:r>
      <w:r>
        <w:t>ế</w:t>
      </w:r>
      <w:r>
        <w:t xml:space="preserve"> c</w:t>
      </w:r>
      <w:r>
        <w:t>ầ</w:t>
      </w:r>
      <w:r>
        <w:t>n th</w:t>
      </w:r>
      <w:r>
        <w:t>ự</w:t>
      </w:r>
      <w:r>
        <w:t>c hi</w:t>
      </w:r>
      <w:r>
        <w:t>ệ</w:t>
      </w:r>
      <w:r>
        <w:t>n và lên k</w:t>
      </w:r>
      <w:r>
        <w:t>ế</w:t>
      </w:r>
      <w:r>
        <w:t xml:space="preserve"> ho</w:t>
      </w:r>
      <w:r>
        <w:t>ạ</w:t>
      </w:r>
      <w:r>
        <w:t>ch tri</w:t>
      </w:r>
      <w:r>
        <w:t>ể</w:t>
      </w:r>
      <w:r>
        <w:t>n khai.</w:t>
      </w:r>
    </w:p>
    <w:p w14:paraId="5B737633" w14:textId="77777777" w:rsidR="00646013" w:rsidRDefault="00676949">
      <w:r>
        <w:t>H</w:t>
      </w:r>
      <w:r>
        <w:t>ỗ</w:t>
      </w:r>
      <w:r>
        <w:t xml:space="preserve"> tr</w:t>
      </w:r>
      <w:r>
        <w:t>ợ</w:t>
      </w:r>
      <w:r>
        <w:t xml:space="preserve"> l</w:t>
      </w:r>
      <w:r>
        <w:t>ậ</w:t>
      </w:r>
      <w:r>
        <w:t>p h</w:t>
      </w:r>
      <w:r>
        <w:t>ồ</w:t>
      </w:r>
      <w:r>
        <w:t xml:space="preserve"> sơ thi</w:t>
      </w:r>
      <w:r>
        <w:t>ế</w:t>
      </w:r>
      <w:r>
        <w:t>t k</w:t>
      </w:r>
      <w:r>
        <w:t>ế</w:t>
      </w:r>
      <w:r>
        <w:t>:</w:t>
      </w:r>
    </w:p>
    <w:p w14:paraId="778A5A7D" w14:textId="77777777" w:rsidR="00646013" w:rsidRDefault="00676949">
      <w:r>
        <w:t xml:space="preserve">   - Chu</w:t>
      </w:r>
      <w:r>
        <w:t>ẩ</w:t>
      </w:r>
      <w:r>
        <w:t>n b</w:t>
      </w:r>
      <w:r>
        <w:t>ị</w:t>
      </w:r>
      <w:r>
        <w:t xml:space="preserve"> h</w:t>
      </w:r>
      <w:r>
        <w:t>ồ</w:t>
      </w:r>
      <w:r>
        <w:t xml:space="preserve"> sơ thi</w:t>
      </w:r>
      <w:r>
        <w:t>ế</w:t>
      </w:r>
      <w:r>
        <w:t>t k</w:t>
      </w:r>
      <w:r>
        <w:t>ế</w:t>
      </w:r>
      <w:r>
        <w:t xml:space="preserve"> sơ b</w:t>
      </w:r>
      <w:r>
        <w:t>ộ</w:t>
      </w:r>
      <w:r>
        <w:t xml:space="preserve"> d</w:t>
      </w:r>
      <w:r>
        <w:t>ự</w:t>
      </w:r>
      <w:r>
        <w:t>a trên yêu c</w:t>
      </w:r>
      <w:r>
        <w:t>ầ</w:t>
      </w:r>
      <w:r>
        <w:t>u c</w:t>
      </w:r>
      <w:r>
        <w:t>ủ</w:t>
      </w:r>
      <w:r>
        <w:t>a khách hàng.</w:t>
      </w:r>
    </w:p>
    <w:p w14:paraId="11BE770E" w14:textId="77777777" w:rsidR="00646013" w:rsidRDefault="00676949">
      <w:r>
        <w:t xml:space="preserve">   - Chu</w:t>
      </w:r>
      <w:r>
        <w:t>ẩ</w:t>
      </w:r>
      <w:r>
        <w:t>n b</w:t>
      </w:r>
      <w:r>
        <w:t>ị</w:t>
      </w:r>
      <w:r>
        <w:t xml:space="preserve"> h</w:t>
      </w:r>
      <w:r>
        <w:t>ồ</w:t>
      </w:r>
      <w:r>
        <w:t xml:space="preserve"> </w:t>
      </w:r>
      <w:r>
        <w:t>sơ thi</w:t>
      </w:r>
      <w:r>
        <w:t>ế</w:t>
      </w:r>
      <w:r>
        <w:t>t k</w:t>
      </w:r>
      <w:r>
        <w:t>ế</w:t>
      </w:r>
      <w:r>
        <w:t xml:space="preserve"> chi ti</w:t>
      </w:r>
      <w:r>
        <w:t>ế</w:t>
      </w:r>
      <w:r>
        <w:t>t đ</w:t>
      </w:r>
      <w:r>
        <w:t>ể</w:t>
      </w:r>
      <w:r>
        <w:t xml:space="preserve"> bàn giao cho Design Staff th</w:t>
      </w:r>
      <w:r>
        <w:t>ự</w:t>
      </w:r>
      <w:r>
        <w:t>c hi</w:t>
      </w:r>
      <w:r>
        <w:t>ệ</w:t>
      </w:r>
      <w:r>
        <w:t>n.</w:t>
      </w:r>
    </w:p>
    <w:p w14:paraId="52EA217C" w14:textId="77777777" w:rsidR="00646013" w:rsidRDefault="00676949">
      <w:r>
        <w:t>G</w:t>
      </w:r>
      <w:r>
        <w:t>ử</w:t>
      </w:r>
      <w:r>
        <w:t>i thông tin và theo dõi ph</w:t>
      </w:r>
      <w:r>
        <w:t>ả</w:t>
      </w:r>
      <w:r>
        <w:t>n h</w:t>
      </w:r>
      <w:r>
        <w:t>ồ</w:t>
      </w:r>
      <w:r>
        <w:t>i t</w:t>
      </w:r>
      <w:r>
        <w:t>ừ</w:t>
      </w:r>
      <w:r>
        <w:t xml:space="preserve"> khách hàng:</w:t>
      </w:r>
    </w:p>
    <w:p w14:paraId="7B13843C" w14:textId="77777777" w:rsidR="00646013" w:rsidRDefault="00676949">
      <w:r>
        <w:lastRenderedPageBreak/>
        <w:t xml:space="preserve">   - G</w:t>
      </w:r>
      <w:r>
        <w:t>ử</w:t>
      </w:r>
      <w:r>
        <w:t>i báo giá và h</w:t>
      </w:r>
      <w:r>
        <w:t>ồ</w:t>
      </w:r>
      <w:r>
        <w:t xml:space="preserve"> sơ thi</w:t>
      </w:r>
      <w:r>
        <w:t>ế</w:t>
      </w:r>
      <w:r>
        <w:t>t k</w:t>
      </w:r>
      <w:r>
        <w:t>ế</w:t>
      </w:r>
      <w:r>
        <w:t xml:space="preserve"> cho khách hàng phê duy</w:t>
      </w:r>
      <w:r>
        <w:t>ệ</w:t>
      </w:r>
      <w:r>
        <w:t>t.</w:t>
      </w:r>
    </w:p>
    <w:p w14:paraId="36C4EB1B" w14:textId="77777777" w:rsidR="00646013" w:rsidRDefault="00676949">
      <w:r>
        <w:t xml:space="preserve">   - Nh</w:t>
      </w:r>
      <w:r>
        <w:t>ậ</w:t>
      </w:r>
      <w:r>
        <w:t>n ph</w:t>
      </w:r>
      <w:r>
        <w:t>ả</w:t>
      </w:r>
      <w:r>
        <w:t>n h</w:t>
      </w:r>
      <w:r>
        <w:t>ồ</w:t>
      </w:r>
      <w:r>
        <w:t>i t</w:t>
      </w:r>
      <w:r>
        <w:t>ừ</w:t>
      </w:r>
      <w:r>
        <w:t xml:space="preserve"> khách hàng v</w:t>
      </w:r>
      <w:r>
        <w:t>ề</w:t>
      </w:r>
      <w:r>
        <w:t xml:space="preserve"> báo giá và ý tư</w:t>
      </w:r>
      <w:r>
        <w:t>ở</w:t>
      </w:r>
      <w:r>
        <w:t>ng thi</w:t>
      </w:r>
      <w:r>
        <w:t>ế</w:t>
      </w:r>
      <w:r>
        <w:t>t k</w:t>
      </w:r>
      <w:r>
        <w:t>ế</w:t>
      </w:r>
      <w:r>
        <w:t>.</w:t>
      </w:r>
    </w:p>
    <w:p w14:paraId="3B7C47A5" w14:textId="77777777" w:rsidR="00646013" w:rsidRDefault="00676949">
      <w:pPr>
        <w:pStyle w:val="Heading1"/>
      </w:pPr>
      <w:r>
        <w:t>Ch</w:t>
      </w:r>
      <w:r>
        <w:t>ứ</w:t>
      </w:r>
      <w:r>
        <w:t xml:space="preserve">c năng dành cho </w:t>
      </w:r>
      <w:r>
        <w:t>Design Staff</w:t>
      </w:r>
    </w:p>
    <w:p w14:paraId="29D560CE" w14:textId="77777777" w:rsidR="00646013" w:rsidRDefault="00676949">
      <w:r>
        <w:t>Thi</w:t>
      </w:r>
      <w:r>
        <w:t>ế</w:t>
      </w:r>
      <w:r>
        <w:t>t k</w:t>
      </w:r>
      <w:r>
        <w:t>ế</w:t>
      </w:r>
      <w:r>
        <w:t xml:space="preserve"> h</w:t>
      </w:r>
      <w:r>
        <w:t>ồ</w:t>
      </w:r>
      <w:r>
        <w:t xml:space="preserve"> cá Koi:</w:t>
      </w:r>
    </w:p>
    <w:p w14:paraId="79EF8CD5" w14:textId="77777777" w:rsidR="00646013" w:rsidRDefault="00676949">
      <w:r>
        <w:t xml:space="preserve">   - Thi</w:t>
      </w:r>
      <w:r>
        <w:t>ế</w:t>
      </w:r>
      <w:r>
        <w:t>t k</w:t>
      </w:r>
      <w:r>
        <w:t>ế</w:t>
      </w:r>
      <w:r>
        <w:t xml:space="preserve"> h</w:t>
      </w:r>
      <w:r>
        <w:t>ồ</w:t>
      </w:r>
      <w:r>
        <w:t xml:space="preserve"> cá Koi theo yêu c</w:t>
      </w:r>
      <w:r>
        <w:t>ầ</w:t>
      </w:r>
      <w:r>
        <w:t>u c</w:t>
      </w:r>
      <w:r>
        <w:t>ụ</w:t>
      </w:r>
      <w:r>
        <w:t xml:space="preserve"> th</w:t>
      </w:r>
      <w:r>
        <w:t>ể</w:t>
      </w:r>
      <w:r>
        <w:t xml:space="preserve"> c</w:t>
      </w:r>
      <w:r>
        <w:t>ủ</w:t>
      </w:r>
      <w:r>
        <w:t>a khách hàng.</w:t>
      </w:r>
    </w:p>
    <w:p w14:paraId="75FACAF3" w14:textId="77777777" w:rsidR="00646013" w:rsidRDefault="00676949">
      <w:r>
        <w:t xml:space="preserve">   - Thi</w:t>
      </w:r>
      <w:r>
        <w:t>ế</w:t>
      </w:r>
      <w:r>
        <w:t>t k</w:t>
      </w:r>
      <w:r>
        <w:t>ế</w:t>
      </w:r>
      <w:r>
        <w:t xml:space="preserve"> h</w:t>
      </w:r>
      <w:r>
        <w:t>ồ</w:t>
      </w:r>
      <w:r>
        <w:t xml:space="preserve"> cá Koi d</w:t>
      </w:r>
      <w:r>
        <w:t>ự</w:t>
      </w:r>
      <w:r>
        <w:t>a trên m</w:t>
      </w:r>
      <w:r>
        <w:t>ẫ</w:t>
      </w:r>
      <w:r>
        <w:t>u có s</w:t>
      </w:r>
      <w:r>
        <w:t>ẵ</w:t>
      </w:r>
      <w:r>
        <w:t>n c</w:t>
      </w:r>
      <w:r>
        <w:t>ủ</w:t>
      </w:r>
      <w:r>
        <w:t>a công ty.</w:t>
      </w:r>
    </w:p>
    <w:p w14:paraId="3148CAFB" w14:textId="77777777" w:rsidR="00646013" w:rsidRDefault="00676949">
      <w:r>
        <w:t xml:space="preserve">   - Đi</w:t>
      </w:r>
      <w:r>
        <w:t>ề</w:t>
      </w:r>
      <w:r>
        <w:t>u ch</w:t>
      </w:r>
      <w:r>
        <w:t>ỉ</w:t>
      </w:r>
      <w:r>
        <w:t>nh thi</w:t>
      </w:r>
      <w:r>
        <w:t>ế</w:t>
      </w:r>
      <w:r>
        <w:t>t k</w:t>
      </w:r>
      <w:r>
        <w:t>ế</w:t>
      </w:r>
      <w:r>
        <w:t xml:space="preserve"> theo ph</w:t>
      </w:r>
      <w:r>
        <w:t>ả</w:t>
      </w:r>
      <w:r>
        <w:t>n h</w:t>
      </w:r>
      <w:r>
        <w:t>ồ</w:t>
      </w:r>
      <w:r>
        <w:t>i t</w:t>
      </w:r>
      <w:r>
        <w:t>ừ</w:t>
      </w:r>
      <w:r>
        <w:t xml:space="preserve"> Consulting Staff và khách hàng.</w:t>
      </w:r>
    </w:p>
    <w:p w14:paraId="509FDF04" w14:textId="77777777" w:rsidR="00646013" w:rsidRDefault="00676949">
      <w:r>
        <w:t>L</w:t>
      </w:r>
      <w:r>
        <w:t>ậ</w:t>
      </w:r>
      <w:r>
        <w:t>p h</w:t>
      </w:r>
      <w:r>
        <w:t>ồ</w:t>
      </w:r>
      <w:r>
        <w:t xml:space="preserve"> sơ thi</w:t>
      </w:r>
      <w:r>
        <w:t>ế</w:t>
      </w:r>
      <w:r>
        <w:t>t k</w:t>
      </w:r>
      <w:r>
        <w:t>ế</w:t>
      </w:r>
      <w:r>
        <w:t xml:space="preserve"> thi công:</w:t>
      </w:r>
    </w:p>
    <w:p w14:paraId="203B8282" w14:textId="77777777" w:rsidR="00646013" w:rsidRDefault="00676949">
      <w:r>
        <w:t xml:space="preserve">   </w:t>
      </w:r>
      <w:r>
        <w:t>- Chu</w:t>
      </w:r>
      <w:r>
        <w:t>ẩ</w:t>
      </w:r>
      <w:r>
        <w:t>n b</w:t>
      </w:r>
      <w:r>
        <w:t>ị</w:t>
      </w:r>
      <w:r>
        <w:t xml:space="preserve"> b</w:t>
      </w:r>
      <w:r>
        <w:t>ả</w:t>
      </w:r>
      <w:r>
        <w:t>n v</w:t>
      </w:r>
      <w:r>
        <w:t>ẽ</w:t>
      </w:r>
      <w:r>
        <w:t xml:space="preserve"> và h</w:t>
      </w:r>
      <w:r>
        <w:t>ồ</w:t>
      </w:r>
      <w:r>
        <w:t xml:space="preserve"> sơ thi</w:t>
      </w:r>
      <w:r>
        <w:t>ế</w:t>
      </w:r>
      <w:r>
        <w:t>t k</w:t>
      </w:r>
      <w:r>
        <w:t>ế</w:t>
      </w:r>
      <w:r>
        <w:t xml:space="preserve"> thi công chi ti</w:t>
      </w:r>
      <w:r>
        <w:t>ế</w:t>
      </w:r>
      <w:r>
        <w:t>t.</w:t>
      </w:r>
    </w:p>
    <w:p w14:paraId="260A77D7" w14:textId="77777777" w:rsidR="00646013" w:rsidRDefault="00676949">
      <w:r>
        <w:t xml:space="preserve">   - Ph</w:t>
      </w:r>
      <w:r>
        <w:t>ố</w:t>
      </w:r>
      <w:r>
        <w:t>i h</w:t>
      </w:r>
      <w:r>
        <w:t>ợ</w:t>
      </w:r>
      <w:r>
        <w:t>p v</w:t>
      </w:r>
      <w:r>
        <w:t>ớ</w:t>
      </w:r>
      <w:r>
        <w:t>i Construction Staff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thi</w:t>
      </w:r>
      <w:r>
        <w:t>ế</w:t>
      </w:r>
      <w:r>
        <w:t>t k</w:t>
      </w:r>
      <w:r>
        <w:t>ế</w:t>
      </w:r>
      <w:r>
        <w:t xml:space="preserve"> đư</w:t>
      </w:r>
      <w:r>
        <w:t>ợ</w:t>
      </w:r>
      <w:r>
        <w:t>c thi công đúng yêu c</w:t>
      </w:r>
      <w:r>
        <w:t>ầ</w:t>
      </w:r>
      <w:r>
        <w:t>u và ti</w:t>
      </w:r>
      <w:r>
        <w:t>ế</w:t>
      </w:r>
      <w:r>
        <w:t>n đ</w:t>
      </w:r>
      <w:r>
        <w:t>ộ</w:t>
      </w:r>
      <w:r>
        <w:t>.</w:t>
      </w:r>
    </w:p>
    <w:p w14:paraId="7AA438EF" w14:textId="77777777" w:rsidR="00646013" w:rsidRDefault="00676949">
      <w:r>
        <w:t xml:space="preserve">   - C</w:t>
      </w:r>
      <w:r>
        <w:t>ậ</w:t>
      </w:r>
      <w:r>
        <w:t>p nh</w:t>
      </w:r>
      <w:r>
        <w:t>ậ</w:t>
      </w:r>
      <w:r>
        <w:t>t và ch</w:t>
      </w:r>
      <w:r>
        <w:t>ỉ</w:t>
      </w:r>
      <w:r>
        <w:t>nh s</w:t>
      </w:r>
      <w:r>
        <w:t>ử</w:t>
      </w:r>
      <w:r>
        <w:t>a h</w:t>
      </w:r>
      <w:r>
        <w:t>ồ</w:t>
      </w:r>
      <w:r>
        <w:t xml:space="preserve"> sơ thi</w:t>
      </w:r>
      <w:r>
        <w:t>ế</w:t>
      </w:r>
      <w:r>
        <w:t>t k</w:t>
      </w:r>
      <w:r>
        <w:t>ế</w:t>
      </w:r>
      <w:r>
        <w:t xml:space="preserve"> n</w:t>
      </w:r>
      <w:r>
        <w:t>ế</w:t>
      </w:r>
      <w:r>
        <w:t>u có yêu c</w:t>
      </w:r>
      <w:r>
        <w:t>ầ</w:t>
      </w:r>
      <w:r>
        <w:t>u t</w:t>
      </w:r>
      <w:r>
        <w:t>ừ</w:t>
      </w:r>
      <w:r>
        <w:t xml:space="preserve"> khách hàng ho</w:t>
      </w:r>
      <w:r>
        <w:t>ặ</w:t>
      </w:r>
      <w:r>
        <w:t>c Consulting Staff.</w:t>
      </w:r>
    </w:p>
    <w:p w14:paraId="0929341F" w14:textId="77777777" w:rsidR="00646013" w:rsidRDefault="00676949">
      <w:r>
        <w:t>Theo dõi và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thi công:</w:t>
      </w:r>
    </w:p>
    <w:p w14:paraId="0CC13027" w14:textId="77777777" w:rsidR="00646013" w:rsidRDefault="00676949">
      <w:r>
        <w:t xml:space="preserve">   - Cung c</w:t>
      </w:r>
      <w:r>
        <w:t>ấ</w:t>
      </w:r>
      <w:r>
        <w:t>p thông tin chi ti</w:t>
      </w:r>
      <w:r>
        <w:t>ế</w:t>
      </w:r>
      <w:r>
        <w:t>t v</w:t>
      </w:r>
      <w:r>
        <w:t>ề</w:t>
      </w:r>
      <w:r>
        <w:t xml:space="preserve"> thi</w:t>
      </w:r>
      <w:r>
        <w:t>ế</w:t>
      </w:r>
      <w:r>
        <w:t>t k</w:t>
      </w:r>
      <w:r>
        <w:t>ế</w:t>
      </w:r>
      <w:r>
        <w:t xml:space="preserve"> cho Construction Staff khi thi công.</w:t>
      </w:r>
    </w:p>
    <w:p w14:paraId="6A61060E" w14:textId="77777777" w:rsidR="00646013" w:rsidRDefault="00676949">
      <w:r>
        <w:t xml:space="preserve">   - Gi</w:t>
      </w:r>
      <w:r>
        <w:t>ả</w:t>
      </w:r>
      <w:r>
        <w:t>i đáp các th</w:t>
      </w:r>
      <w:r>
        <w:t>ắ</w:t>
      </w:r>
      <w:r>
        <w:t>c m</w:t>
      </w:r>
      <w:r>
        <w:t>ắ</w:t>
      </w:r>
      <w:r>
        <w:t>c liên quan đ</w:t>
      </w:r>
      <w:r>
        <w:t>ế</w:t>
      </w:r>
      <w:r>
        <w:t>n thi</w:t>
      </w:r>
      <w:r>
        <w:t>ế</w:t>
      </w:r>
      <w:r>
        <w:t>t k</w:t>
      </w:r>
      <w:r>
        <w:t>ế</w:t>
      </w:r>
      <w:r>
        <w:t xml:space="preserve"> trong quá trình thi công.</w:t>
      </w:r>
    </w:p>
    <w:p w14:paraId="273248A4" w14:textId="77777777" w:rsidR="00646013" w:rsidRDefault="00676949">
      <w:pPr>
        <w:pStyle w:val="Heading1"/>
      </w:pPr>
      <w:r>
        <w:t>Ch</w:t>
      </w:r>
      <w:r>
        <w:t>ứ</w:t>
      </w:r>
      <w:r>
        <w:t>c năng dành cho Construction Staff</w:t>
      </w:r>
    </w:p>
    <w:p w14:paraId="4F19713A" w14:textId="77777777" w:rsidR="00646013" w:rsidRDefault="00676949">
      <w:r>
        <w:t>Th</w:t>
      </w:r>
      <w:r>
        <w:t>ự</w:t>
      </w:r>
      <w:r>
        <w:t>c hi</w:t>
      </w:r>
      <w:r>
        <w:t>ệ</w:t>
      </w:r>
      <w:r>
        <w:t>n thi công h</w:t>
      </w:r>
      <w:r>
        <w:t>ồ</w:t>
      </w:r>
      <w:r>
        <w:t xml:space="preserve"> cá:</w:t>
      </w:r>
    </w:p>
    <w:p w14:paraId="1E199A02" w14:textId="77777777" w:rsidR="00646013" w:rsidRDefault="00676949">
      <w:r>
        <w:t xml:space="preserve">   - Thi công h</w:t>
      </w:r>
      <w:r>
        <w:t>ồ</w:t>
      </w:r>
      <w:r>
        <w:t xml:space="preserve"> cá Koi theo b</w:t>
      </w:r>
      <w:r>
        <w:t>ả</w:t>
      </w:r>
      <w:r>
        <w:t>n thi</w:t>
      </w:r>
      <w:r>
        <w:t>ế</w:t>
      </w:r>
      <w:r>
        <w:t>t k</w:t>
      </w:r>
      <w:r>
        <w:t>ế</w:t>
      </w:r>
      <w:r>
        <w:t xml:space="preserve"> đã duy</w:t>
      </w:r>
      <w:r>
        <w:t>ệ</w:t>
      </w:r>
      <w:r>
        <w:t>t.</w:t>
      </w:r>
    </w:p>
    <w:p w14:paraId="573613B2" w14:textId="77777777" w:rsidR="00646013" w:rsidRDefault="00676949">
      <w:r>
        <w:t xml:space="preserve">   - Đi</w:t>
      </w:r>
      <w:r>
        <w:t>ề</w:t>
      </w:r>
      <w:r>
        <w:t>u ch</w:t>
      </w:r>
      <w:r>
        <w:t>ỉ</w:t>
      </w:r>
      <w:r>
        <w:t>nh thi công theo yêu c</w:t>
      </w:r>
      <w:r>
        <w:t>ầ</w:t>
      </w:r>
      <w:r>
        <w:t>u ho</w:t>
      </w:r>
      <w:r>
        <w:t>ặ</w:t>
      </w:r>
      <w:r>
        <w:t>c thay đ</w:t>
      </w:r>
      <w:r>
        <w:t>ổ</w:t>
      </w:r>
      <w:r>
        <w:t>i t</w:t>
      </w:r>
      <w:r>
        <w:t>ừ</w:t>
      </w:r>
      <w:r>
        <w:t xml:space="preserve"> khách hàng và Design Staff.</w:t>
      </w:r>
    </w:p>
    <w:p w14:paraId="509E6CC1" w14:textId="77777777" w:rsidR="00646013" w:rsidRDefault="00676949">
      <w:r>
        <w:t>T</w:t>
      </w:r>
      <w:r>
        <w:t>ổ</w:t>
      </w:r>
      <w:r>
        <w:t xml:space="preserve"> ch</w:t>
      </w:r>
      <w:r>
        <w:t>ứ</w:t>
      </w:r>
      <w:r>
        <w:t>c thi công:</w:t>
      </w:r>
    </w:p>
    <w:p w14:paraId="68BF00D4" w14:textId="77777777" w:rsidR="00646013" w:rsidRDefault="00676949">
      <w:r>
        <w:t xml:space="preserve">   - L</w:t>
      </w:r>
      <w:r>
        <w:t>ậ</w:t>
      </w:r>
      <w:r>
        <w:t>p l</w:t>
      </w:r>
      <w:r>
        <w:t>ị</w:t>
      </w:r>
      <w:r>
        <w:t>ch trình thi công t</w:t>
      </w:r>
      <w:r>
        <w:t>ừ</w:t>
      </w:r>
      <w:r>
        <w:t xml:space="preserve"> giai đo</w:t>
      </w:r>
      <w:r>
        <w:t>ạ</w:t>
      </w:r>
      <w:r>
        <w:t>n đ</w:t>
      </w:r>
      <w:r>
        <w:t>ầ</w:t>
      </w:r>
      <w:r>
        <w:t>u đ</w:t>
      </w:r>
      <w:r>
        <w:t>ế</w:t>
      </w:r>
      <w:r>
        <w:t>n khi hoàn thi</w:t>
      </w:r>
      <w:r>
        <w:t>ệ</w:t>
      </w:r>
      <w:r>
        <w:t>n.</w:t>
      </w:r>
    </w:p>
    <w:p w14:paraId="028FA142" w14:textId="77777777" w:rsidR="00646013" w:rsidRDefault="00676949">
      <w:r>
        <w:t xml:space="preserve">   - Đi</w:t>
      </w:r>
      <w:r>
        <w:t>ề</w:t>
      </w:r>
      <w:r>
        <w:t>u ph</w:t>
      </w:r>
      <w:r>
        <w:t>ố</w:t>
      </w:r>
      <w:r>
        <w:t>i nhân s</w:t>
      </w:r>
      <w:r>
        <w:t>ự</w:t>
      </w:r>
      <w:r>
        <w:t xml:space="preserve"> và phân b</w:t>
      </w:r>
      <w:r>
        <w:t>ổ</w:t>
      </w:r>
      <w:r>
        <w:t xml:space="preserve"> v</w:t>
      </w:r>
      <w:r>
        <w:t>ậ</w:t>
      </w:r>
      <w:r>
        <w:t>t li</w:t>
      </w:r>
      <w:r>
        <w:t>ệ</w:t>
      </w:r>
      <w:r>
        <w:t>u c</w:t>
      </w:r>
      <w:r>
        <w:t>ầ</w:t>
      </w:r>
      <w:r>
        <w:t>n thi</w:t>
      </w:r>
      <w:r>
        <w:t>ế</w:t>
      </w:r>
      <w:r>
        <w:t xml:space="preserve">t </w:t>
      </w:r>
      <w:r>
        <w:t>cho t</w:t>
      </w:r>
      <w:r>
        <w:t>ừ</w:t>
      </w:r>
      <w:r>
        <w:t>ng giai đo</w:t>
      </w:r>
      <w:r>
        <w:t>ạ</w:t>
      </w:r>
      <w:r>
        <w:t>n thi công.</w:t>
      </w:r>
    </w:p>
    <w:p w14:paraId="5B2A0517" w14:textId="77777777" w:rsidR="00646013" w:rsidRDefault="00676949">
      <w:r>
        <w:t xml:space="preserve">   - Theo dõi ti</w:t>
      </w:r>
      <w:r>
        <w:t>ế</w:t>
      </w:r>
      <w:r>
        <w:t>n đ</w:t>
      </w:r>
      <w:r>
        <w:t>ộ</w:t>
      </w:r>
      <w:r>
        <w:t xml:space="preserve"> và c</w:t>
      </w:r>
      <w:r>
        <w:t>ậ</w:t>
      </w:r>
      <w:r>
        <w:t>p nh</w:t>
      </w:r>
      <w:r>
        <w:t>ậ</w:t>
      </w:r>
      <w:r>
        <w:t>t tr</w:t>
      </w:r>
      <w:r>
        <w:t>ạ</w:t>
      </w:r>
      <w:r>
        <w:t>ng thái thi công.</w:t>
      </w:r>
    </w:p>
    <w:p w14:paraId="76123253" w14:textId="77777777" w:rsidR="00646013" w:rsidRDefault="00676949">
      <w:r>
        <w:t>Nghi</w:t>
      </w:r>
      <w:r>
        <w:t>ệ</w:t>
      </w:r>
      <w:r>
        <w:t>m thu và bàn giao:</w:t>
      </w:r>
    </w:p>
    <w:p w14:paraId="33218B5F" w14:textId="77777777" w:rsidR="00646013" w:rsidRDefault="00676949">
      <w:r>
        <w:t xml:space="preserve">   - Nghi</w:t>
      </w:r>
      <w:r>
        <w:t>ệ</w:t>
      </w:r>
      <w:r>
        <w:t>m thu công trình hoàn thi</w:t>
      </w:r>
      <w:r>
        <w:t>ệ</w:t>
      </w:r>
      <w:r>
        <w:t>n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ch</w:t>
      </w:r>
      <w:r>
        <w:t>ấ</w:t>
      </w:r>
      <w:r>
        <w:t>t lư</w:t>
      </w:r>
      <w:r>
        <w:t>ợ</w:t>
      </w:r>
      <w:r>
        <w:t>ng.</w:t>
      </w:r>
    </w:p>
    <w:p w14:paraId="28EC80AC" w14:textId="77777777" w:rsidR="00646013" w:rsidRDefault="00676949">
      <w:r>
        <w:t xml:space="preserve">   - Bàn giao h</w:t>
      </w:r>
      <w:r>
        <w:t>ồ</w:t>
      </w:r>
      <w:r>
        <w:t xml:space="preserve"> cá Koi cho khách hàng khi hoàn thành.</w:t>
      </w:r>
    </w:p>
    <w:p w14:paraId="14111310" w14:textId="77777777" w:rsidR="00646013" w:rsidRDefault="00676949">
      <w:r>
        <w:lastRenderedPageBreak/>
        <w:t xml:space="preserve">   - Hư</w:t>
      </w:r>
      <w:r>
        <w:t>ớ</w:t>
      </w:r>
      <w:r>
        <w:t>ng d</w:t>
      </w:r>
      <w:r>
        <w:t>ẫ</w:t>
      </w:r>
      <w:r>
        <w:t>n khách hàng v</w:t>
      </w:r>
      <w:r>
        <w:t>ề</w:t>
      </w:r>
      <w:r>
        <w:t xml:space="preserve"> vi</w:t>
      </w:r>
      <w:r>
        <w:t>ệ</w:t>
      </w:r>
      <w:r>
        <w:t>c b</w:t>
      </w:r>
      <w:r>
        <w:t>ả</w:t>
      </w:r>
      <w:r>
        <w:t>o dư</w:t>
      </w:r>
      <w:r>
        <w:t>ỡ</w:t>
      </w:r>
      <w:r>
        <w:t>ng và chăm sóc h</w:t>
      </w:r>
      <w:r>
        <w:t>ồ</w:t>
      </w:r>
      <w:r>
        <w:t xml:space="preserve"> cá.</w:t>
      </w:r>
    </w:p>
    <w:p w14:paraId="6E1518B6" w14:textId="77777777" w:rsidR="00646013" w:rsidRDefault="00676949">
      <w:r>
        <w:t>B</w:t>
      </w:r>
      <w:r>
        <w:t>ả</w:t>
      </w:r>
      <w:r>
        <w:t>o dư</w:t>
      </w:r>
      <w:r>
        <w:t>ỡ</w:t>
      </w:r>
      <w:r>
        <w:t>ng h</w:t>
      </w:r>
      <w:r>
        <w:t>ồ</w:t>
      </w:r>
      <w:r>
        <w:t xml:space="preserve"> cá:</w:t>
      </w:r>
    </w:p>
    <w:p w14:paraId="3A61FE65" w14:textId="77777777" w:rsidR="00646013" w:rsidRDefault="00676949">
      <w:r>
        <w:t xml:space="preserve">   - Cung c</w:t>
      </w:r>
      <w:r>
        <w:t>ấ</w:t>
      </w:r>
      <w:r>
        <w:t>p d</w:t>
      </w:r>
      <w:r>
        <w:t>ị</w:t>
      </w:r>
      <w:r>
        <w:t>ch v</w:t>
      </w:r>
      <w:r>
        <w:t>ụ</w:t>
      </w:r>
      <w:r>
        <w:t xml:space="preserve"> b</w:t>
      </w:r>
      <w:r>
        <w:t>ả</w:t>
      </w:r>
      <w:r>
        <w:t>o dư</w:t>
      </w:r>
      <w:r>
        <w:t>ỡ</w:t>
      </w:r>
      <w:r>
        <w:t>ng đ</w:t>
      </w:r>
      <w:r>
        <w:t>ị</w:t>
      </w:r>
      <w:r>
        <w:t>nh k</w:t>
      </w:r>
      <w:r>
        <w:t>ỳ</w:t>
      </w:r>
      <w:r>
        <w:t xml:space="preserve"> theo h</w:t>
      </w:r>
      <w:r>
        <w:t>ợ</w:t>
      </w:r>
      <w:r>
        <w:t>p đ</w:t>
      </w:r>
      <w:r>
        <w:t>ồ</w:t>
      </w:r>
      <w:r>
        <w:t>ng v</w:t>
      </w:r>
      <w:r>
        <w:t>ớ</w:t>
      </w:r>
      <w:r>
        <w:t>i khách hàng.</w:t>
      </w:r>
    </w:p>
    <w:p w14:paraId="5C694155" w14:textId="77777777" w:rsidR="00646013" w:rsidRDefault="00676949">
      <w:r>
        <w:t xml:space="preserve">   - Th</w:t>
      </w:r>
      <w:r>
        <w:t>ự</w:t>
      </w:r>
      <w:r>
        <w:t>c hi</w:t>
      </w:r>
      <w:r>
        <w:t>ệ</w:t>
      </w:r>
      <w:r>
        <w:t>n b</w:t>
      </w:r>
      <w:r>
        <w:t>ả</w:t>
      </w:r>
      <w:r>
        <w:t>o dư</w:t>
      </w:r>
      <w:r>
        <w:t>ỡ</w:t>
      </w:r>
      <w:r>
        <w:t>ng theo yêu c</w:t>
      </w:r>
      <w:r>
        <w:t>ầ</w:t>
      </w:r>
      <w:r>
        <w:t>u khi có v</w:t>
      </w:r>
      <w:r>
        <w:t>ấ</w:t>
      </w:r>
      <w:r>
        <w:t>n đ</w:t>
      </w:r>
      <w:r>
        <w:t>ề</w:t>
      </w:r>
      <w:r>
        <w:t xml:space="preserve"> phát sinh ho</w:t>
      </w:r>
      <w:r>
        <w:t>ặ</w:t>
      </w:r>
      <w:r>
        <w:t>c yêu c</w:t>
      </w:r>
      <w:r>
        <w:t>ầ</w:t>
      </w:r>
      <w:r>
        <w:t>u đ</w:t>
      </w:r>
      <w:r>
        <w:t>ặ</w:t>
      </w:r>
      <w:r>
        <w:t>c bi</w:t>
      </w:r>
      <w:r>
        <w:t>ệ</w:t>
      </w:r>
      <w:r>
        <w:t>t t</w:t>
      </w:r>
      <w:r>
        <w:t>ừ</w:t>
      </w:r>
      <w:r>
        <w:t xml:space="preserve"> khách hàng.</w:t>
      </w:r>
    </w:p>
    <w:p w14:paraId="4CFC2F26" w14:textId="77777777" w:rsidR="00646013" w:rsidRDefault="00676949">
      <w:r>
        <w:t xml:space="preserve">   - Báo cáo tình tr</w:t>
      </w:r>
      <w:r>
        <w:t>ạ</w:t>
      </w:r>
      <w:r>
        <w:t>ng và các ho</w:t>
      </w:r>
      <w:r>
        <w:t>ạ</w:t>
      </w:r>
      <w:r>
        <w:t>t đ</w:t>
      </w:r>
      <w:r>
        <w:t>ộ</w:t>
      </w:r>
      <w:r>
        <w:t>n</w:t>
      </w:r>
      <w:r>
        <w:t>g b</w:t>
      </w:r>
      <w:r>
        <w:t>ả</w:t>
      </w:r>
      <w:r>
        <w:t>o dư</w:t>
      </w:r>
      <w:r>
        <w:t>ỡ</w:t>
      </w:r>
      <w:r>
        <w:t>ng lên Manager ho</w:t>
      </w:r>
      <w:r>
        <w:t>ặ</w:t>
      </w:r>
      <w:r>
        <w:t>c Admin.</w:t>
      </w:r>
    </w:p>
    <w:p w14:paraId="01A99369" w14:textId="77777777" w:rsidR="00646013" w:rsidRDefault="00676949">
      <w:pPr>
        <w:pStyle w:val="Heading1"/>
      </w:pPr>
      <w:r>
        <w:t>Ch</w:t>
      </w:r>
      <w:r>
        <w:t>ứ</w:t>
      </w:r>
      <w:r>
        <w:t>c năng dành cho Admin</w:t>
      </w:r>
    </w:p>
    <w:p w14:paraId="6188C503" w14:textId="77777777" w:rsidR="00646013" w:rsidRDefault="00676949">
      <w:r>
        <w:t>Qu</w:t>
      </w:r>
      <w:r>
        <w:t>ả</w:t>
      </w:r>
      <w:r>
        <w:t>n lý s</w:t>
      </w:r>
      <w:r>
        <w:t>ả</w:t>
      </w:r>
      <w:r>
        <w:t>n ph</w:t>
      </w:r>
      <w:r>
        <w:t>ẩ</w:t>
      </w:r>
      <w:r>
        <w:t>m:</w:t>
      </w:r>
    </w:p>
    <w:p w14:paraId="56FAE1D3" w14:textId="77777777" w:rsidR="00646013" w:rsidRDefault="00676949">
      <w:r>
        <w:t xml:space="preserve">   - Qu</w:t>
      </w:r>
      <w:r>
        <w:t>ả</w:t>
      </w:r>
      <w:r>
        <w:t>n lý thông tin cá Koi.</w:t>
      </w:r>
    </w:p>
    <w:p w14:paraId="71B649DF" w14:textId="77777777" w:rsidR="00646013" w:rsidRDefault="00676949">
      <w:r>
        <w:t xml:space="preserve">   - Qu</w:t>
      </w:r>
      <w:r>
        <w:t>ả</w:t>
      </w:r>
      <w:r>
        <w:t>n lý giá c</w:t>
      </w:r>
      <w:r>
        <w:t>ả</w:t>
      </w:r>
      <w:r>
        <w:t>.</w:t>
      </w:r>
    </w:p>
    <w:p w14:paraId="793CD144" w14:textId="77777777" w:rsidR="00646013" w:rsidRDefault="00676949">
      <w:r>
        <w:t xml:space="preserve">   - Tìm ki</w:t>
      </w:r>
      <w:r>
        <w:t>ế</w:t>
      </w:r>
      <w:r>
        <w:t>m cá Koi theo tiêu chí.</w:t>
      </w:r>
    </w:p>
    <w:p w14:paraId="2D351537" w14:textId="77777777" w:rsidR="00646013" w:rsidRDefault="00676949">
      <w:r>
        <w:t xml:space="preserve">   - Qu</w:t>
      </w:r>
      <w:r>
        <w:t>ả</w:t>
      </w:r>
      <w:r>
        <w:t>n lý tình tr</w:t>
      </w:r>
      <w:r>
        <w:t>ạ</w:t>
      </w:r>
      <w:r>
        <w:t>ng cá.</w:t>
      </w:r>
    </w:p>
    <w:p w14:paraId="687BAE07" w14:textId="77777777" w:rsidR="00646013" w:rsidRDefault="00676949">
      <w:r>
        <w:t>Qu</w:t>
      </w:r>
      <w:r>
        <w:t>ả</w:t>
      </w:r>
      <w:r>
        <w:t>n lý đơn hàng:</w:t>
      </w:r>
    </w:p>
    <w:p w14:paraId="6BD03495" w14:textId="77777777" w:rsidR="00646013" w:rsidRDefault="00676949">
      <w:r>
        <w:t xml:space="preserve">   - X</w:t>
      </w:r>
      <w:r>
        <w:t>ử</w:t>
      </w:r>
      <w:r>
        <w:t xml:space="preserve"> lý đ</w:t>
      </w:r>
      <w:r>
        <w:t>ặ</w:t>
      </w:r>
      <w:r>
        <w:t>t hàng.</w:t>
      </w:r>
    </w:p>
    <w:p w14:paraId="2D7E2381" w14:textId="77777777" w:rsidR="00646013" w:rsidRDefault="00676949">
      <w:r>
        <w:t xml:space="preserve">   - Theo dõi ti</w:t>
      </w:r>
      <w:r>
        <w:t>ế</w:t>
      </w:r>
      <w:r>
        <w:t>n trình đơn hàng.</w:t>
      </w:r>
    </w:p>
    <w:p w14:paraId="5B24CA94" w14:textId="77777777" w:rsidR="00646013" w:rsidRDefault="00676949">
      <w:r>
        <w:t xml:space="preserve">   - Qu</w:t>
      </w:r>
      <w:r>
        <w:t>ả</w:t>
      </w:r>
      <w:r>
        <w:t>n lý thông tin khách hàng cho đơn hàng.</w:t>
      </w:r>
    </w:p>
    <w:p w14:paraId="2D7C6AE1" w14:textId="77777777" w:rsidR="00646013" w:rsidRDefault="00676949">
      <w:r>
        <w:t>Qu</w:t>
      </w:r>
      <w:r>
        <w:t>ả</w:t>
      </w:r>
      <w:r>
        <w:t>n lý khách hàng:</w:t>
      </w:r>
    </w:p>
    <w:p w14:paraId="191D0EC9" w14:textId="77777777" w:rsidR="00646013" w:rsidRDefault="00676949">
      <w:r>
        <w:t xml:space="preserve">   - Liên h</w:t>
      </w:r>
      <w:r>
        <w:t>ệ</w:t>
      </w:r>
      <w:r>
        <w:t xml:space="preserve"> v</w:t>
      </w:r>
      <w:r>
        <w:t>ớ</w:t>
      </w:r>
      <w:r>
        <w:t>i khách hàng.</w:t>
      </w:r>
    </w:p>
    <w:p w14:paraId="0ACCEEB8" w14:textId="77777777" w:rsidR="00646013" w:rsidRDefault="00676949">
      <w:r>
        <w:t xml:space="preserve">   - Qu</w:t>
      </w:r>
      <w:r>
        <w:t>ả</w:t>
      </w:r>
      <w:r>
        <w:t>n lý tài kho</w:t>
      </w:r>
      <w:r>
        <w:t>ả</w:t>
      </w:r>
      <w:r>
        <w:t>n khách hàng.</w:t>
      </w:r>
    </w:p>
    <w:p w14:paraId="72EEB712" w14:textId="77777777" w:rsidR="00646013" w:rsidRDefault="00676949">
      <w:r>
        <w:t xml:space="preserve">   - Phân lo</w:t>
      </w:r>
      <w:r>
        <w:t>ạ</w:t>
      </w:r>
      <w:r>
        <w:t>i khách hàng.</w:t>
      </w:r>
    </w:p>
    <w:p w14:paraId="4AF23083" w14:textId="77777777" w:rsidR="00646013" w:rsidRDefault="00676949">
      <w:r>
        <w:t>Qu</w:t>
      </w:r>
      <w:r>
        <w:t>ả</w:t>
      </w:r>
      <w:r>
        <w:t>n lý thanh toán:</w:t>
      </w:r>
    </w:p>
    <w:p w14:paraId="483BFEE9" w14:textId="77777777" w:rsidR="00646013" w:rsidRDefault="00676949">
      <w:r>
        <w:t xml:space="preserve">   - X</w:t>
      </w:r>
      <w:r>
        <w:t>ử</w:t>
      </w:r>
      <w:r>
        <w:t xml:space="preserve"> lý hoàn ti</w:t>
      </w:r>
      <w:r>
        <w:t>ề</w:t>
      </w:r>
      <w:r>
        <w:t>n.</w:t>
      </w:r>
    </w:p>
    <w:p w14:paraId="40AF0B02" w14:textId="77777777" w:rsidR="00646013" w:rsidRDefault="00676949">
      <w:r>
        <w:t xml:space="preserve">   - Qu</w:t>
      </w:r>
      <w:r>
        <w:t>ả</w:t>
      </w:r>
      <w:r>
        <w:t>n lý hình th</w:t>
      </w:r>
      <w:r>
        <w:t>ứ</w:t>
      </w:r>
      <w:r>
        <w:t>c thanh toán.</w:t>
      </w:r>
    </w:p>
    <w:p w14:paraId="164627D1" w14:textId="77777777" w:rsidR="00646013" w:rsidRDefault="00676949">
      <w:r>
        <w:t xml:space="preserve">   - In hóa đơn.</w:t>
      </w:r>
    </w:p>
    <w:p w14:paraId="1C723978" w14:textId="77777777" w:rsidR="00646013" w:rsidRDefault="00676949">
      <w:r>
        <w:t>Qu</w:t>
      </w:r>
      <w:r>
        <w:t>ả</w:t>
      </w:r>
      <w:r>
        <w:t>n lý nhân viên:</w:t>
      </w:r>
    </w:p>
    <w:p w14:paraId="65138170" w14:textId="77777777" w:rsidR="00646013" w:rsidRDefault="00676949">
      <w:r>
        <w:t xml:space="preserve">   - Qu</w:t>
      </w:r>
      <w:r>
        <w:t>ả</w:t>
      </w:r>
      <w:r>
        <w:t>n lý thông tin nhân viên.</w:t>
      </w:r>
    </w:p>
    <w:p w14:paraId="3859A584" w14:textId="77777777" w:rsidR="00646013" w:rsidRDefault="00676949">
      <w:r>
        <w:lastRenderedPageBreak/>
        <w:t xml:space="preserve">   - Qu</w:t>
      </w:r>
      <w:r>
        <w:t>ả</w:t>
      </w:r>
      <w:r>
        <w:t>n lý tài kho</w:t>
      </w:r>
      <w:r>
        <w:t>ả</w:t>
      </w:r>
      <w:r>
        <w:t>n nhân viên.</w:t>
      </w:r>
    </w:p>
    <w:p w14:paraId="622F8E25" w14:textId="77777777" w:rsidR="00646013" w:rsidRDefault="00676949">
      <w:r>
        <w:t xml:space="preserve">   - Phân l</w:t>
      </w:r>
      <w:r>
        <w:t>ị</w:t>
      </w:r>
      <w:r>
        <w:t>ch làm vi</w:t>
      </w:r>
      <w:r>
        <w:t>ệ</w:t>
      </w:r>
      <w:r>
        <w:t>c cho nhân viên.</w:t>
      </w:r>
    </w:p>
    <w:p w14:paraId="556D0F6F" w14:textId="77777777" w:rsidR="00646013" w:rsidRDefault="00676949">
      <w:r>
        <w:t xml:space="preserve">   - Phân quy</w:t>
      </w:r>
      <w:r>
        <w:t>ề</w:t>
      </w:r>
      <w:r>
        <w:t>n cho nhân viên theo ch</w:t>
      </w:r>
      <w:r>
        <w:t>ứ</w:t>
      </w:r>
      <w:r>
        <w:t>c v</w:t>
      </w:r>
      <w:r>
        <w:t>ụ</w:t>
      </w:r>
      <w:r>
        <w:t xml:space="preserve"> (quy</w:t>
      </w:r>
      <w:r>
        <w:t>ề</w:t>
      </w:r>
      <w:r>
        <w:t>n truy c</w:t>
      </w:r>
      <w:r>
        <w:t>ậ</w:t>
      </w:r>
      <w:r>
        <w:t>p các tính năng).</w:t>
      </w:r>
    </w:p>
    <w:p w14:paraId="53F6080A" w14:textId="77777777" w:rsidR="00646013" w:rsidRDefault="00676949">
      <w:r>
        <w:t xml:space="preserve">   - Qu</w:t>
      </w:r>
      <w:r>
        <w:t>ả</w:t>
      </w:r>
      <w:r>
        <w:t>n tr</w:t>
      </w:r>
      <w:r>
        <w:t>ị</w:t>
      </w:r>
      <w:r>
        <w:t xml:space="preserve"> toàn b</w:t>
      </w:r>
      <w:r>
        <w:t>ộ</w:t>
      </w:r>
      <w:r>
        <w:t xml:space="preserve"> nhân viên trong h</w:t>
      </w:r>
      <w:r>
        <w:t>ệ</w:t>
      </w:r>
      <w:r>
        <w:t xml:space="preserve"> th</w:t>
      </w:r>
      <w:r>
        <w:t>ố</w:t>
      </w:r>
      <w:r>
        <w:t>ng.</w:t>
      </w:r>
    </w:p>
    <w:p w14:paraId="209F44FF" w14:textId="77777777" w:rsidR="00646013" w:rsidRDefault="00676949">
      <w:r>
        <w:t>Dashboard &amp; Report:</w:t>
      </w:r>
    </w:p>
    <w:p w14:paraId="1926AA8E" w14:textId="77777777" w:rsidR="00646013" w:rsidRDefault="00676949">
      <w:r>
        <w:t xml:space="preserve">   - Xem báo cáo t</w:t>
      </w:r>
      <w:r>
        <w:t>ổ</w:t>
      </w:r>
      <w:r>
        <w:t>ng quan v</w:t>
      </w:r>
      <w:r>
        <w:t>ề</w:t>
      </w:r>
      <w:r>
        <w:t xml:space="preserve"> tình hình ho</w:t>
      </w:r>
      <w:r>
        <w:t>ạ</w:t>
      </w:r>
      <w:r>
        <w:t>t đ</w:t>
      </w:r>
      <w:r>
        <w:t>ộ</w:t>
      </w:r>
      <w:r>
        <w:t>ng.</w:t>
      </w:r>
    </w:p>
    <w:p w14:paraId="7B69BABC" w14:textId="23A2C772" w:rsidR="00646013" w:rsidRDefault="00676949">
      <w:r>
        <w:t xml:space="preserve">   - Đánh giá hi</w:t>
      </w:r>
      <w:r>
        <w:t>ệ</w:t>
      </w:r>
      <w:r>
        <w:t>u qu</w:t>
      </w:r>
      <w:r>
        <w:t>ả</w:t>
      </w:r>
      <w:r>
        <w:t xml:space="preserve"> kinh doanh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>.</w:t>
      </w:r>
    </w:p>
    <w:p w14:paraId="36CA2739" w14:textId="044F8223" w:rsidR="007F3EFE" w:rsidRDefault="007F3EFE"/>
    <w:p w14:paraId="794036AD" w14:textId="2F7E935E" w:rsidR="007F3EFE" w:rsidRDefault="007F3EFE"/>
    <w:p w14:paraId="25E85531" w14:textId="5D18FCAF" w:rsidR="007F3EFE" w:rsidRDefault="007F3EFE"/>
    <w:p w14:paraId="22A2B525" w14:textId="570C11AD" w:rsidR="007F3EFE" w:rsidRDefault="007F3EFE"/>
    <w:p w14:paraId="050EED66" w14:textId="28B60379" w:rsidR="007F3EFE" w:rsidRDefault="007F3EFE"/>
    <w:p w14:paraId="69B0133E" w14:textId="22DF2D02" w:rsidR="007F3EFE" w:rsidRDefault="007F3EFE"/>
    <w:p w14:paraId="66CE6663" w14:textId="173ADACE" w:rsidR="007F3EFE" w:rsidRDefault="007F3EFE"/>
    <w:p w14:paraId="47E8C775" w14:textId="4838BD4D" w:rsidR="007F3EFE" w:rsidRDefault="007F3EFE"/>
    <w:p w14:paraId="6AAAB77D" w14:textId="77777777" w:rsidR="007F3EFE" w:rsidRDefault="007F3EFE" w:rsidP="007F3EFE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Admin</w:t>
      </w:r>
    </w:p>
    <w:p w14:paraId="324E14E5" w14:textId="77777777" w:rsidR="007F3EFE" w:rsidRDefault="007F3EFE" w:rsidP="007F3EFE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cá</w:t>
      </w:r>
      <w:proofErr w:type="spellEnd"/>
      <w:r>
        <w:t>:</w:t>
      </w:r>
    </w:p>
    <w:p w14:paraId="788470E7" w14:textId="77777777" w:rsidR="007F3EFE" w:rsidRDefault="007F3EFE" w:rsidP="007F3EFE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Koi.</w:t>
      </w:r>
    </w:p>
    <w:p w14:paraId="0BEC3459" w14:textId="77777777" w:rsidR="007F3EFE" w:rsidRDefault="007F3EFE" w:rsidP="007F3EFE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7FA0F97E" w14:textId="77777777" w:rsidR="007F3EFE" w:rsidRDefault="007F3EFE" w:rsidP="007F3EFE"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(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>).</w:t>
      </w:r>
    </w:p>
    <w:p w14:paraId="5D905BB2" w14:textId="77777777" w:rsidR="007F3EFE" w:rsidRDefault="007F3EFE" w:rsidP="007F3EFE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hủy</w:t>
      </w:r>
      <w:proofErr w:type="spellEnd"/>
      <w:r>
        <w:t>).</w:t>
      </w:r>
    </w:p>
    <w:p w14:paraId="061A9E80" w14:textId="77777777" w:rsidR="007F3EFE" w:rsidRDefault="007F3EFE" w:rsidP="007F3EFE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463F3804" w14:textId="77777777" w:rsidR="007F3EFE" w:rsidRDefault="007F3EFE" w:rsidP="007F3EFE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254CF0B" w14:textId="77777777" w:rsidR="007F3EFE" w:rsidRDefault="007F3EFE" w:rsidP="007F3EFE"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A978775" w14:textId="77777777" w:rsidR="007F3EFE" w:rsidRDefault="007F3EFE" w:rsidP="007F3EFE"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7234384B" w14:textId="77777777" w:rsidR="007F3EFE" w:rsidRDefault="007F3EFE" w:rsidP="007F3EFE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58608D32" w14:textId="77777777" w:rsidR="007F3EFE" w:rsidRDefault="007F3EFE" w:rsidP="007F3EFE"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14:paraId="0B15A0BE" w14:textId="77777777" w:rsidR="007F3EFE" w:rsidRDefault="007F3EFE" w:rsidP="007F3EFE">
      <w:proofErr w:type="spellStart"/>
      <w:r>
        <w:t>Phân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>.</w:t>
      </w:r>
    </w:p>
    <w:p w14:paraId="57C449E0" w14:textId="77777777" w:rsidR="007F3EFE" w:rsidRDefault="007F3EFE" w:rsidP="007F3EFE"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>.</w:t>
      </w:r>
    </w:p>
    <w:p w14:paraId="205300B3" w14:textId="77777777" w:rsidR="007F3EFE" w:rsidRDefault="007F3EFE" w:rsidP="007F3EFE">
      <w:bookmarkStart w:id="0" w:name="_GoBack"/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>.</w:t>
      </w:r>
    </w:p>
    <w:bookmarkEnd w:id="0"/>
    <w:p w14:paraId="2B4EA334" w14:textId="77777777" w:rsidR="007F3EFE" w:rsidRDefault="007F3EFE" w:rsidP="007F3EFE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02D7C302" w14:textId="77777777" w:rsidR="007F3EFE" w:rsidRDefault="007F3EFE" w:rsidP="007F3EFE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2A60D149" w14:textId="77777777" w:rsidR="007F3EFE" w:rsidRDefault="007F3EFE" w:rsidP="007F3EFE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5F49A1C8" w14:textId="77777777" w:rsidR="007F3EFE" w:rsidRDefault="007F3EFE" w:rsidP="007F3EFE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26D05258" w14:textId="77777777" w:rsidR="007F3EFE" w:rsidRDefault="007F3EFE" w:rsidP="007F3EFE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cá</w:t>
      </w:r>
      <w:proofErr w:type="spellEnd"/>
      <w:r>
        <w:t>:</w:t>
      </w:r>
    </w:p>
    <w:p w14:paraId="20F3C7E5" w14:textId="77777777" w:rsidR="007F3EFE" w:rsidRDefault="007F3EFE" w:rsidP="007F3EFE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348726F" w14:textId="77777777" w:rsidR="007F3EFE" w:rsidRDefault="007F3EFE" w:rsidP="007F3EFE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D5AE8C9" w14:textId="77777777" w:rsidR="007F3EFE" w:rsidRDefault="007F3EFE" w:rsidP="007F3EFE">
      <w:r>
        <w:t>Dashboard &amp; Report:</w:t>
      </w:r>
    </w:p>
    <w:p w14:paraId="33A14668" w14:textId="77777777" w:rsidR="007F3EFE" w:rsidRDefault="007F3EFE" w:rsidP="007F3EFE"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4D16C006" w14:textId="77777777" w:rsidR="007F3EFE" w:rsidRDefault="007F3EFE" w:rsidP="007F3EFE"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7CD18184" w14:textId="77777777" w:rsidR="007F3EFE" w:rsidRDefault="007F3EFE" w:rsidP="007F3EFE"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43C31F18" w14:textId="0C628EE8" w:rsidR="007F3EFE" w:rsidRDefault="007F3EFE" w:rsidP="007F3EFE"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>.</w:t>
      </w:r>
    </w:p>
    <w:sectPr w:rsidR="007F3E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C4E"/>
    <w:rsid w:val="0029639D"/>
    <w:rsid w:val="00326F90"/>
    <w:rsid w:val="00646013"/>
    <w:rsid w:val="00676949"/>
    <w:rsid w:val="007F3E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D7FBE6"/>
  <w14:defaultImageDpi w14:val="300"/>
  <w15:docId w15:val="{179A480C-0A19-408A-AAC2-B81F4657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8196E5-A893-4C67-9A4F-050688E88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DUY NGOC</cp:lastModifiedBy>
  <cp:revision>3</cp:revision>
  <dcterms:created xsi:type="dcterms:W3CDTF">2013-12-23T23:15:00Z</dcterms:created>
  <dcterms:modified xsi:type="dcterms:W3CDTF">2024-11-01T18:25:00Z</dcterms:modified>
  <cp:category/>
</cp:coreProperties>
</file>